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SAMSON HAJALIE</w:t>
        <w:br/>
        <w:t xml:space="preserve">079623869 </w:t>
        <w:br/>
        <w:t xml:space="preserve"> shajalie@hotmail.com</w:t>
      </w:r>
    </w:p>
    <w:p>
      <w:pPr>
        <w:pStyle w:val="Heading1"/>
      </w:pPr>
      <w:r>
        <w:t>About Me</w:t>
      </w:r>
    </w:p>
    <w:p>
      <w:r>
        <w:t>I am a very curious individual that likes learning everything</w:t>
      </w:r>
    </w:p>
    <w:p>
      <w:pPr>
        <w:pStyle w:val="Heading1"/>
      </w:pPr>
      <w:r>
        <w:t>Work Experince</w:t>
      </w:r>
    </w:p>
    <w:p>
      <w:r>
        <w:rPr>
          <w:b/>
        </w:rPr>
        <w:t xml:space="preserve">MoriningtonCars </w:t>
      </w:r>
      <w:r>
        <w:t>2008-2017</w:t>
        <w:br/>
      </w:r>
      <w:r>
        <w:t xml:space="preserve"> Working at the form end of the Business</w:t>
      </w:r>
    </w:p>
    <w:p>
      <w:pPr>
        <w:pStyle w:val="Heading1"/>
      </w:pPr>
      <w:r>
        <w:t xml:space="preserve">Skills </w:t>
      </w:r>
    </w:p>
    <w:p>
      <w:pPr>
        <w:pStyle w:val="ListBullet"/>
      </w:pPr>
      <w:r>
        <w:t xml:space="preserve"> practicing programmer</w:t>
      </w:r>
    </w:p>
    <w:sectPr w:rsidR="00FC693F" w:rsidRPr="0006063C" w:rsidSect="00034616">
      <w:footerReference w:type="default" r:id="rId10"/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 xml:space="preserve"> CV generated usging Amigoscode and Intuit QuickBooks Course Project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 xml:space="preserve"> Samson Work in progress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Relationship Id="rId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